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38" w:rsidRDefault="0075390A">
      <w:pPr>
        <w:pStyle w:val="Title"/>
      </w:pPr>
      <w:r>
        <w:t>Chatbot Project Documentation</w:t>
      </w:r>
    </w:p>
    <w:p w:rsidR="00331838" w:rsidRDefault="0075390A">
      <w:pPr>
        <w:pStyle w:val="Heading1"/>
      </w:pPr>
      <w:r>
        <w:t>Stockbot</w:t>
      </w:r>
    </w:p>
    <w:p w:rsidR="00331838" w:rsidRDefault="0075390A">
      <w:r>
        <w:t>Submitted by: Muhammad Uzair Raza</w:t>
      </w:r>
    </w:p>
    <w:p w:rsidR="00331838" w:rsidRDefault="0075390A">
      <w:r>
        <w:t>Submission Date: December 5, 2024</w:t>
      </w:r>
    </w:p>
    <w:p w:rsidR="00331838" w:rsidRDefault="0075390A">
      <w:pPr>
        <w:pStyle w:val="Heading1"/>
      </w:pPr>
      <w:r>
        <w:t>Introduction</w:t>
      </w:r>
    </w:p>
    <w:p w:rsidR="00331838" w:rsidRDefault="0075390A">
      <w:pPr>
        <w:pStyle w:val="Heading2"/>
      </w:pPr>
      <w:r>
        <w:t>Overview of the Chatbot</w:t>
      </w:r>
    </w:p>
    <w:p w:rsidR="00331838" w:rsidRDefault="0075390A">
      <w:r>
        <w:t>The chatbot is designed to analyze Apple Inc.'s (AAPL) stock performance using Yahoo Finance data. It provides a summary of the stock's performance and visualizations based on user queries.</w:t>
      </w:r>
    </w:p>
    <w:p w:rsidR="00331838" w:rsidRDefault="0075390A">
      <w:pPr>
        <w:pStyle w:val="Heading2"/>
      </w:pPr>
      <w:r>
        <w:t>Objectives and Scope</w:t>
      </w:r>
    </w:p>
    <w:p w:rsidR="00331838" w:rsidRDefault="0075390A">
      <w:r>
        <w:t>The project aims to simplify financial analysis by providing natural language-based stock performance insights. It caters to users interested in Apple stock trends over various time periods.</w:t>
      </w:r>
    </w:p>
    <w:p w:rsidR="00EA0858" w:rsidRPr="00450709" w:rsidRDefault="00EA0858">
      <w:pPr>
        <w:pStyle w:val="Heading2"/>
        <w:rPr>
          <w:sz w:val="6"/>
          <w:szCs w:val="6"/>
        </w:rPr>
      </w:pPr>
    </w:p>
    <w:p w:rsidR="00331838" w:rsidRDefault="0075390A">
      <w:pPr>
        <w:pStyle w:val="Heading2"/>
      </w:pPr>
      <w:r>
        <w:t>List of Dependencies</w:t>
      </w:r>
    </w:p>
    <w:p w:rsidR="00331838" w:rsidRPr="00450709" w:rsidRDefault="0075390A">
      <w:pPr>
        <w:rPr>
          <w:sz w:val="4"/>
          <w:szCs w:val="4"/>
        </w:rPr>
      </w:pPr>
      <w:r>
        <w:t>The project requires the following Python libraries</w:t>
      </w:r>
      <w:proofErr w:type="gramStart"/>
      <w:r>
        <w:t>:</w:t>
      </w:r>
      <w:proofErr w:type="gramEnd"/>
      <w:r>
        <w:br/>
        <w:t>- pandas</w:t>
      </w:r>
      <w:r>
        <w:br/>
        <w:t>- yfinance</w:t>
      </w:r>
      <w:r>
        <w:br/>
        <w:t>- matplotlib</w:t>
      </w:r>
      <w:r>
        <w:br/>
        <w:t xml:space="preserve">- </w:t>
      </w:r>
      <w:proofErr w:type="spellStart"/>
      <w:r>
        <w:t>gradio</w:t>
      </w:r>
      <w:proofErr w:type="spellEnd"/>
      <w:r>
        <w:br/>
        <w:t xml:space="preserve">- </w:t>
      </w:r>
      <w:proofErr w:type="spellStart"/>
      <w:r>
        <w:t>google</w:t>
      </w:r>
      <w:r w:rsidR="00EA0858">
        <w:t>-generativeai</w:t>
      </w:r>
      <w:proofErr w:type="spellEnd"/>
      <w:r w:rsidR="00EA0858">
        <w:br/>
        <w:t>- word2number</w:t>
      </w:r>
      <w:r>
        <w:br/>
        <w:t xml:space="preserve">- </w:t>
      </w:r>
      <w:proofErr w:type="spellStart"/>
      <w:r>
        <w:t>LangChain</w:t>
      </w:r>
      <w:proofErr w:type="spellEnd"/>
      <w:r>
        <w:br/>
      </w:r>
    </w:p>
    <w:p w:rsidR="002070A6" w:rsidRPr="002070A6" w:rsidRDefault="0075390A" w:rsidP="00450709">
      <w:pPr>
        <w:pStyle w:val="Heading1"/>
      </w:pPr>
      <w:r>
        <w:t>Project Architecture</w:t>
      </w:r>
    </w:p>
    <w:p w:rsidR="00331838" w:rsidRDefault="0075390A">
      <w:r>
        <w:t>The architecture consists of user input processing, data fetching and validation, summary generation using language models, and result presentation with Gradio.</w:t>
      </w:r>
    </w:p>
    <w:p w:rsidR="00331838" w:rsidRDefault="0075390A">
      <w:pPr>
        <w:pStyle w:val="Heading2"/>
      </w:pPr>
      <w:r>
        <w:t>Modules and Platform Details</w:t>
      </w:r>
    </w:p>
    <w:p w:rsidR="00331838" w:rsidRDefault="0075390A">
      <w:r>
        <w:t>The project is modular, consisting of the following key modules:</w:t>
      </w:r>
      <w:r>
        <w:br/>
        <w:t>- Data Fetching: Using Yahoo Finance API</w:t>
      </w:r>
      <w:r>
        <w:br/>
        <w:t>- Data Validation: Ensures completeness and accuracy</w:t>
      </w:r>
      <w:r>
        <w:br/>
        <w:t>- Natural Language Processing: Parses user input and generates summaries using Google's Gemini model</w:t>
      </w:r>
      <w:r>
        <w:br/>
      </w:r>
      <w:r>
        <w:lastRenderedPageBreak/>
        <w:t>- Visualization: Generates stock charts using Matplotlib</w:t>
      </w:r>
      <w:r>
        <w:br/>
        <w:t>- Gradio Interface: Provides an intuitive user interface</w:t>
      </w:r>
    </w:p>
    <w:p w:rsidR="00331838" w:rsidRDefault="0075390A">
      <w:pPr>
        <w:pStyle w:val="Heading1"/>
      </w:pPr>
      <w:r>
        <w:t>Implementation Details</w:t>
      </w:r>
    </w:p>
    <w:p w:rsidR="00331838" w:rsidRDefault="0075390A">
      <w:pPr>
        <w:pStyle w:val="Heading2"/>
      </w:pPr>
      <w:r>
        <w:t>Data Flow and Language Model Details</w:t>
      </w:r>
    </w:p>
    <w:p w:rsidR="00331838" w:rsidRDefault="0075390A">
      <w:r>
        <w:t>Data flows from user queries to the Yahoo Finance API, followed by preprocessing and analysis. Summaries are generated using Google's Gemini language model, and outputs are displayed via Gradio.</w:t>
      </w:r>
    </w:p>
    <w:p w:rsidR="00331838" w:rsidRDefault="0075390A">
      <w:pPr>
        <w:pStyle w:val="Heading2"/>
      </w:pPr>
      <w:r>
        <w:t>Integrations</w:t>
      </w:r>
    </w:p>
    <w:p w:rsidR="00331838" w:rsidRDefault="0075390A">
      <w:r>
        <w:t>The chatbot integrates the following APIs and libraries:</w:t>
      </w:r>
      <w:r>
        <w:br/>
        <w:t>- Yahoo Finance (via yfinance)</w:t>
      </w:r>
      <w:r>
        <w:br/>
        <w:t>- Google's Gemini language model for natural language summaries</w:t>
      </w:r>
      <w:r>
        <w:br/>
        <w:t>- Gradio for user interaction</w:t>
      </w:r>
    </w:p>
    <w:p w:rsidR="00331838" w:rsidRDefault="0075390A">
      <w:pPr>
        <w:pStyle w:val="Heading2"/>
      </w:pPr>
      <w:r>
        <w:t>Custom Intents/Entities</w:t>
      </w:r>
    </w:p>
    <w:p w:rsidR="00331838" w:rsidRDefault="0075390A">
      <w:r>
        <w:t>The chatbot identifies stock ticker symbols and time periods from user input. It supports natural language descriptions for both.</w:t>
      </w:r>
    </w:p>
    <w:p w:rsidR="00331838" w:rsidRDefault="0075390A">
      <w:pPr>
        <w:pStyle w:val="Heading1"/>
      </w:pPr>
      <w:r>
        <w:t>Features and Functionalities</w:t>
      </w:r>
    </w:p>
    <w:p w:rsidR="00331838" w:rsidRDefault="0075390A">
      <w:r>
        <w:t>- Provides Apple Inc. stock performance summaries</w:t>
      </w:r>
      <w:r>
        <w:br/>
        <w:t>- Generates visualizations of stock closing prices</w:t>
      </w:r>
      <w:r>
        <w:br/>
        <w:t>- Handles natural language queries and validates input</w:t>
      </w:r>
      <w:r>
        <w:br/>
        <w:t>- Displays results via an interactive web interface</w:t>
      </w:r>
    </w:p>
    <w:p w:rsidR="00331838" w:rsidRDefault="00C41930">
      <w:pPr>
        <w:pStyle w:val="Heading1"/>
      </w:pPr>
      <w:r>
        <w:t>Limitations</w:t>
      </w:r>
    </w:p>
    <w:p w:rsidR="00331838" w:rsidRDefault="00C41930">
      <w:pPr>
        <w:pStyle w:val="Heading2"/>
      </w:pPr>
      <w:r>
        <w:t>Why we selected Yahoo Finance over Polygon.io for stocks data extraction</w:t>
      </w:r>
    </w:p>
    <w:p w:rsidR="00C41930" w:rsidRDefault="00C41930" w:rsidP="00C41930">
      <w:r>
        <w:t>Polygon.io provides free data of only 2 years</w:t>
      </w:r>
    </w:p>
    <w:p w:rsidR="00331838" w:rsidRDefault="00C41930">
      <w:pPr>
        <w:pStyle w:val="Heading2"/>
      </w:pPr>
      <w:r>
        <w:t>Yahoo Finance Limitations</w:t>
      </w:r>
    </w:p>
    <w:p w:rsidR="00331838" w:rsidRDefault="00C41930">
      <w:r>
        <w:t>T</w:t>
      </w:r>
      <w:r w:rsidR="00BB5343">
        <w:t xml:space="preserve">his provides data for only selected period : </w:t>
      </w:r>
      <w:r w:rsidR="00BB5343" w:rsidRPr="00BB5343">
        <w:t>['1d', '5d', '1mo', '3mo', '6mo', '1y', '2y', '5y', '10y', '</w:t>
      </w:r>
      <w:proofErr w:type="spellStart"/>
      <w:r w:rsidR="00BB5343" w:rsidRPr="00BB5343">
        <w:t>ytd</w:t>
      </w:r>
      <w:proofErr w:type="spellEnd"/>
      <w:r w:rsidR="00BB5343" w:rsidRPr="00BB5343">
        <w:t>', 'max']</w:t>
      </w:r>
    </w:p>
    <w:p w:rsidR="00331838" w:rsidRDefault="0075390A">
      <w:pPr>
        <w:pStyle w:val="Heading1"/>
      </w:pPr>
      <w:bookmarkStart w:id="0" w:name="_GoBack"/>
      <w:bookmarkEnd w:id="0"/>
      <w:r>
        <w:t>Deployment Details</w:t>
      </w:r>
    </w:p>
    <w:p w:rsidR="00331838" w:rsidRDefault="0075390A">
      <w:pPr>
        <w:pStyle w:val="Heading2"/>
      </w:pPr>
      <w:r>
        <w:t>Hosting Platform and Deployment Steps</w:t>
      </w:r>
    </w:p>
    <w:p w:rsidR="00331838" w:rsidRDefault="0075390A">
      <w:r>
        <w:t xml:space="preserve">The chatbot is hosted on Hugging Face Spaces, leveraging </w:t>
      </w:r>
      <w:proofErr w:type="spellStart"/>
      <w:r>
        <w:t>Gradio</w:t>
      </w:r>
      <w:proofErr w:type="spellEnd"/>
      <w:r>
        <w:t xml:space="preserve"> for</w:t>
      </w:r>
      <w:r w:rsidR="00BB5343">
        <w:t xml:space="preserve"> deployment.</w:t>
      </w:r>
      <w:r w:rsidR="00BB5343">
        <w:br/>
        <w:t>Deployment Steps</w:t>
      </w:r>
      <w:proofErr w:type="gramStart"/>
      <w:r w:rsidR="00BB5343">
        <w:t>:</w:t>
      </w:r>
      <w:proofErr w:type="gramEnd"/>
      <w:r w:rsidR="00BB5343">
        <w:br/>
      </w:r>
      <w:r w:rsidR="00BB5343">
        <w:lastRenderedPageBreak/>
        <w:t>1</w:t>
      </w:r>
      <w:r>
        <w:t>. Set up Hugging Fa</w:t>
      </w:r>
      <w:r w:rsidR="00BB5343">
        <w:t>ce Spaces with the repository.</w:t>
      </w:r>
      <w:r w:rsidR="00BB5343">
        <w:br/>
        <w:t>2</w:t>
      </w:r>
      <w:r>
        <w:t>. Add n</w:t>
      </w:r>
      <w:r w:rsidR="00BB5343">
        <w:t>ecessary API keys and secrets.</w:t>
      </w:r>
      <w:r w:rsidR="00BB5343">
        <w:br/>
        <w:t>3</w:t>
      </w:r>
      <w:r>
        <w:t>. Verify deployment and test.</w:t>
      </w:r>
    </w:p>
    <w:p w:rsidR="00331838" w:rsidRDefault="0075390A">
      <w:pPr>
        <w:pStyle w:val="Heading2"/>
      </w:pPr>
      <w:r>
        <w:t>Post-Deployment Monitoring</w:t>
      </w:r>
    </w:p>
    <w:p w:rsidR="00331838" w:rsidRDefault="0075390A">
      <w:r>
        <w:t>Monitoring includes testing responses, API uptime, and user feedback analysis.</w:t>
      </w:r>
    </w:p>
    <w:p w:rsidR="00331838" w:rsidRDefault="0075390A">
      <w:pPr>
        <w:pStyle w:val="Heading1"/>
      </w:pPr>
      <w:r>
        <w:t>Conclusion</w:t>
      </w:r>
    </w:p>
    <w:p w:rsidR="00331838" w:rsidRDefault="0075390A">
      <w:r>
        <w:t>The Stockbot project demonstrates effective integration of APIs, natural language processing, and data visualization. It simplifies financial analysis for users, achieving all stated objectives.</w:t>
      </w:r>
    </w:p>
    <w:sectPr w:rsidR="00331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9CD5A09"/>
    <w:multiLevelType w:val="hybridMultilevel"/>
    <w:tmpl w:val="8E7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70A6"/>
    <w:rsid w:val="0029639D"/>
    <w:rsid w:val="00326F90"/>
    <w:rsid w:val="00331838"/>
    <w:rsid w:val="00450709"/>
    <w:rsid w:val="0075390A"/>
    <w:rsid w:val="00944E27"/>
    <w:rsid w:val="00AA1D8D"/>
    <w:rsid w:val="00B47730"/>
    <w:rsid w:val="00BB5343"/>
    <w:rsid w:val="00C41930"/>
    <w:rsid w:val="00CB0664"/>
    <w:rsid w:val="00EA08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8F81B-2DEC-4FAA-98CA-5D014378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Uzair</cp:lastModifiedBy>
  <cp:revision>4</cp:revision>
  <dcterms:created xsi:type="dcterms:W3CDTF">2013-12-23T23:15:00Z</dcterms:created>
  <dcterms:modified xsi:type="dcterms:W3CDTF">2024-12-06T04:29:00Z</dcterms:modified>
  <cp:category/>
</cp:coreProperties>
</file>